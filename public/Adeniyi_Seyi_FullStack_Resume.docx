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D556C" w14:textId="77777777" w:rsidR="002130E1" w:rsidRPr="0077486D" w:rsidRDefault="00000000" w:rsidP="0077486D">
      <w:pPr>
        <w:pStyle w:val="Title"/>
        <w:jc w:val="center"/>
        <w:rPr>
          <w:b/>
          <w:bCs/>
        </w:rPr>
      </w:pPr>
      <w:r w:rsidRPr="0077486D">
        <w:rPr>
          <w:b/>
          <w:bCs/>
        </w:rPr>
        <w:t>ADENIYI SEYI EMMANUEL</w:t>
      </w:r>
    </w:p>
    <w:p w14:paraId="36AA89B3" w14:textId="77777777" w:rsidR="0077486D" w:rsidRDefault="0077486D" w:rsidP="0077486D">
      <w:pPr>
        <w:jc w:val="center"/>
      </w:pPr>
      <w:r>
        <w:t xml:space="preserve">♦ 08148299505 ♦ </w:t>
      </w:r>
      <w:hyperlink r:id="rId6" w:history="1">
        <w:r w:rsidRPr="00F379FB">
          <w:rPr>
            <w:rStyle w:val="Hyperlink"/>
          </w:rPr>
          <w:t>adeniyiemmanuel042@gmail.com</w:t>
        </w:r>
      </w:hyperlink>
      <w:r>
        <w:t xml:space="preserve"> | </w:t>
      </w:r>
      <w:hyperlink r:id="rId7" w:history="1">
        <w:r w:rsidRPr="009442B1">
          <w:rPr>
            <w:rStyle w:val="Hyperlink"/>
          </w:rPr>
          <w:t>LinkedIn</w:t>
        </w:r>
      </w:hyperlink>
      <w:r>
        <w:t xml:space="preserve">  |</w:t>
      </w:r>
      <w:hyperlink r:id="rId8" w:history="1">
        <w:r w:rsidRPr="009442B1">
          <w:rPr>
            <w:rStyle w:val="Hyperlink"/>
          </w:rPr>
          <w:t xml:space="preserve"> Portfolio</w:t>
        </w:r>
      </w:hyperlink>
    </w:p>
    <w:p w14:paraId="2B59B08C" w14:textId="77777777" w:rsidR="002130E1" w:rsidRDefault="002130E1"/>
    <w:p w14:paraId="2AD6BCAF" w14:textId="77777777" w:rsidR="002130E1" w:rsidRDefault="00000000">
      <w:pPr>
        <w:pStyle w:val="Heading1"/>
      </w:pPr>
      <w:r>
        <w:t>PROFESSIONAL SUMMARY</w:t>
      </w:r>
    </w:p>
    <w:p w14:paraId="0B11468A" w14:textId="77777777" w:rsidR="002130E1" w:rsidRDefault="00000000">
      <w:r>
        <w:t>Full Stack Web Developer and IT Engineer with expertise in building responsive web applications, SaaS platforms, and learning management systems. Skilled in React, Next.js, Node.js, and database management with Prisma, MongoDB, and MySQL. Adept at delivering intuitive user experiences, scalable backends, and deploying applications using Vercel, AWS, and Docker.</w:t>
      </w:r>
    </w:p>
    <w:p w14:paraId="30CBE21E" w14:textId="77777777" w:rsidR="002130E1" w:rsidRDefault="00000000">
      <w:pPr>
        <w:pStyle w:val="Heading1"/>
      </w:pPr>
      <w:r>
        <w:t>CORE COMPETENCIES</w:t>
      </w:r>
    </w:p>
    <w:p w14:paraId="18AE6567" w14:textId="77777777" w:rsidR="002130E1" w:rsidRDefault="00000000">
      <w:r>
        <w:t>• Frontend Development: React, Next.js, Tailwind CSS</w:t>
      </w:r>
      <w:r>
        <w:br/>
        <w:t>• Backend Development: Node.js, Express.js, REST APIs</w:t>
      </w:r>
      <w:r>
        <w:br/>
        <w:t>• Databases: MongoDB, MySQL, PostgreSQL, Prisma, Sequelize</w:t>
      </w:r>
      <w:r>
        <w:br/>
        <w:t>• Cloud &amp; Deployment: Vercel, AWS, Docker, Cloudinary</w:t>
      </w:r>
      <w:r>
        <w:br/>
        <w:t>• Version Control: Git, GitHub</w:t>
      </w:r>
      <w:r>
        <w:br/>
        <w:t>• Application Performance Optimization</w:t>
      </w:r>
      <w:r>
        <w:br/>
        <w:t>• IT Support &amp; Troubleshooting (added advantage)</w:t>
      </w:r>
    </w:p>
    <w:p w14:paraId="7574E559" w14:textId="77777777" w:rsidR="002130E1" w:rsidRDefault="00000000">
      <w:pPr>
        <w:pStyle w:val="Heading1"/>
      </w:pPr>
      <w:r>
        <w:t>PROJECT EXPERIENCE</w:t>
      </w:r>
    </w:p>
    <w:p w14:paraId="208F8BBC" w14:textId="77777777" w:rsidR="002130E1" w:rsidRDefault="00000000">
      <w:r>
        <w:t>JobSphere – Multi-Tenant Job Board SaaS | 2025</w:t>
      </w:r>
      <w:r>
        <w:br/>
        <w:t>- Built a SaaS job platform with authentication, Stripe integration, and tenant-based dashboards.</w:t>
      </w:r>
      <w:r>
        <w:br/>
      </w:r>
      <w:r>
        <w:br/>
        <w:t>Careplus – Telehealth Medical Appointment Platform | 2024</w:t>
      </w:r>
      <w:r>
        <w:br/>
        <w:t>- Developed a full-stack app with authentication, appointment booking, and media uploads via Cloudinary.</w:t>
      </w:r>
      <w:r>
        <w:br/>
      </w:r>
      <w:r>
        <w:br/>
        <w:t>Mini LMS – E-Learning Platform | 2024</w:t>
      </w:r>
      <w:r>
        <w:br/>
        <w:t>- Implemented JWT authentication, video lessons with progress tracking, and recommendation system using Prisma + MongoDB.</w:t>
      </w:r>
      <w:r>
        <w:br/>
      </w:r>
      <w:r>
        <w:br/>
        <w:t>Chat Application – React &amp; Firebase | 2023</w:t>
      </w:r>
      <w:r>
        <w:br/>
        <w:t>- Built a real-time chat app with user authentication and message storage.</w:t>
      </w:r>
    </w:p>
    <w:p w14:paraId="3DF05D46" w14:textId="77777777" w:rsidR="002130E1" w:rsidRDefault="00000000">
      <w:pPr>
        <w:pStyle w:val="Heading1"/>
      </w:pPr>
      <w:r>
        <w:lastRenderedPageBreak/>
        <w:t>PROFESSIONAL EXPERIENCE</w:t>
      </w:r>
    </w:p>
    <w:p w14:paraId="49372630" w14:textId="77777777" w:rsidR="002130E1" w:rsidRDefault="00000000">
      <w:r>
        <w:t>Chams Access Ltd – Support Engineer | 2025</w:t>
      </w:r>
      <w:r>
        <w:br/>
        <w:t>- Provided IT support for critical systems, ensuring uptime and minimal downtime.</w:t>
      </w:r>
      <w:r>
        <w:br/>
      </w:r>
      <w:r>
        <w:br/>
        <w:t>Norak Technologies – Application Support Officer | 2023 – 2024</w:t>
      </w:r>
      <w:r>
        <w:br/>
        <w:t>- Supported ERP applications while also automating workflows with custom scripts.</w:t>
      </w:r>
      <w:r>
        <w:br/>
      </w:r>
      <w:r>
        <w:br/>
        <w:t>Altara Credit Limited – IT Support Engineer &amp; Application Support | 2020 – 2023</w:t>
      </w:r>
      <w:r>
        <w:br/>
        <w:t>- Delivered application support while assisting in custom system enhancements.</w:t>
      </w:r>
      <w:r>
        <w:br/>
      </w:r>
      <w:r>
        <w:br/>
        <w:t>Shirts Centre – Web Manager | 2018 – 2019</w:t>
      </w:r>
      <w:r>
        <w:br/>
        <w:t>- Managed company website, improving user experience and sales.</w:t>
      </w:r>
    </w:p>
    <w:p w14:paraId="63C0DE85" w14:textId="77777777" w:rsidR="002130E1" w:rsidRDefault="00000000">
      <w:pPr>
        <w:pStyle w:val="Heading1"/>
      </w:pPr>
      <w:r>
        <w:t>EDUCATION</w:t>
      </w:r>
    </w:p>
    <w:p w14:paraId="79258169" w14:textId="50E71F06" w:rsidR="002130E1" w:rsidRDefault="0077486D">
      <w:r>
        <w:t>Bachelor of Technology</w:t>
      </w:r>
      <w:r w:rsidR="00000000">
        <w:t xml:space="preserve">, Computer Engineering – </w:t>
      </w:r>
      <w:r>
        <w:t>Federal University and Technology, Minna</w:t>
      </w:r>
      <w:r w:rsidR="00000000">
        <w:t>, 201</w:t>
      </w:r>
      <w:r>
        <w:t>9</w:t>
      </w:r>
      <w:r w:rsidR="00000000">
        <w:br/>
        <w:t>National Diploma (ND), Computer Engineering – Federal Polytechnic Offa, 2014</w:t>
      </w:r>
      <w:r w:rsidR="00000000">
        <w:br/>
        <w:t>SSCE – Goodness Royal College, 2012</w:t>
      </w:r>
    </w:p>
    <w:p w14:paraId="2EE284F8" w14:textId="77777777" w:rsidR="002130E1" w:rsidRDefault="00000000">
      <w:pPr>
        <w:pStyle w:val="Heading1"/>
      </w:pPr>
      <w:r>
        <w:t>CERTIFICATIONS</w:t>
      </w:r>
    </w:p>
    <w:p w14:paraId="4313E041" w14:textId="77777777" w:rsidR="002130E1" w:rsidRDefault="00000000">
      <w:r>
        <w:t>Certified Web Application Developer (2015)</w:t>
      </w:r>
    </w:p>
    <w:p w14:paraId="6C8F065C" w14:textId="77777777" w:rsidR="002130E1" w:rsidRDefault="00000000">
      <w:pPr>
        <w:pStyle w:val="Heading1"/>
      </w:pPr>
      <w:r>
        <w:t>TECHNICAL SKILLS</w:t>
      </w:r>
    </w:p>
    <w:p w14:paraId="45F3F514" w14:textId="77777777" w:rsidR="002130E1" w:rsidRDefault="00000000">
      <w:r>
        <w:t>Languages &amp; Frameworks: JavaScript, React, Next.js, Node.js, Express.js, PHP</w:t>
      </w:r>
      <w:r>
        <w:br/>
        <w:t>Databases: MongoDB, MySQL, PostgreSQL, Prisma, Sequelize</w:t>
      </w:r>
      <w:r>
        <w:br/>
        <w:t>Deployment &amp; Cloud: Vercel, AWS, Docker, Cloudinary</w:t>
      </w:r>
      <w:r>
        <w:br/>
        <w:t>Version Control: Git, GitHub</w:t>
      </w:r>
      <w:r>
        <w:br/>
        <w:t>Other: REST APIs, Authentication, SaaS Architecture, IT Support background</w:t>
      </w:r>
    </w:p>
    <w:sectPr w:rsidR="002130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4788981">
    <w:abstractNumId w:val="8"/>
  </w:num>
  <w:num w:numId="2" w16cid:durableId="1844542863">
    <w:abstractNumId w:val="6"/>
  </w:num>
  <w:num w:numId="3" w16cid:durableId="795755910">
    <w:abstractNumId w:val="5"/>
  </w:num>
  <w:num w:numId="4" w16cid:durableId="1861507979">
    <w:abstractNumId w:val="4"/>
  </w:num>
  <w:num w:numId="5" w16cid:durableId="1562715320">
    <w:abstractNumId w:val="7"/>
  </w:num>
  <w:num w:numId="6" w16cid:durableId="1453865469">
    <w:abstractNumId w:val="3"/>
  </w:num>
  <w:num w:numId="7" w16cid:durableId="345988770">
    <w:abstractNumId w:val="2"/>
  </w:num>
  <w:num w:numId="8" w16cid:durableId="1020283511">
    <w:abstractNumId w:val="1"/>
  </w:num>
  <w:num w:numId="9" w16cid:durableId="551428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0E1"/>
    <w:rsid w:val="0029639D"/>
    <w:rsid w:val="00326F90"/>
    <w:rsid w:val="003E724D"/>
    <w:rsid w:val="007748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128DFB"/>
  <w14:defaultImageDpi w14:val="300"/>
  <w15:docId w15:val="{7F785B68-DD8E-4E47-A060-7A25CB82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748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folio-theta-six-0s2tix5eig.vercel.app" TargetMode="External"/><Relationship Id="rId3" Type="http://schemas.openxmlformats.org/officeDocument/2006/relationships/styles" Target="styles.xml"/><Relationship Id="rId7" Type="http://schemas.openxmlformats.org/officeDocument/2006/relationships/hyperlink" Target="https://www.linkedin.com/in/seyi-adeniyi-26179b37b?utm_source=share&amp;utm_campaign=share_via&amp;utm_content=profile&amp;utm_medium=android_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eniyiemmanuel04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cp:lastModifiedBy>
  <cp:revision>2</cp:revision>
  <dcterms:created xsi:type="dcterms:W3CDTF">2013-12-23T23:15:00Z</dcterms:created>
  <dcterms:modified xsi:type="dcterms:W3CDTF">2025-09-10T19:30:00Z</dcterms:modified>
  <cp:category/>
</cp:coreProperties>
</file>