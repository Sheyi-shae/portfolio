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CE52" w14:textId="508250AD" w:rsidR="003B1985" w:rsidRPr="003B1985" w:rsidRDefault="003B1985" w:rsidP="003B1985">
      <w:pPr>
        <w:jc w:val="center"/>
        <w:rPr>
          <w:rFonts w:asciiTheme="majorHAnsi" w:hAnsiTheme="majorHAnsi" w:cstheme="majorHAnsi"/>
          <w:color w:val="1F497D" w:themeColor="text2"/>
          <w:sz w:val="52"/>
          <w:szCs w:val="52"/>
        </w:rPr>
      </w:pPr>
      <w:r w:rsidRPr="003B1985">
        <w:rPr>
          <w:rFonts w:asciiTheme="majorHAnsi" w:hAnsiTheme="majorHAnsi" w:cstheme="majorHAnsi"/>
          <w:color w:val="1F497D" w:themeColor="text2"/>
          <w:sz w:val="52"/>
          <w:szCs w:val="52"/>
        </w:rPr>
        <w:t>ADENIYI SEYI EMMANUEL</w:t>
      </w:r>
    </w:p>
    <w:p w14:paraId="087B8E89" w14:textId="36A9473D" w:rsidR="005C7080" w:rsidRDefault="00000000" w:rsidP="003B1985">
      <w:pPr>
        <w:jc w:val="center"/>
      </w:pPr>
      <w:r>
        <w:t>Ilorin, Kwara State ♦ 08148299505 ♦ adeniyiemmanuel042@gmail.com</w:t>
      </w:r>
    </w:p>
    <w:p w14:paraId="0717DB37" w14:textId="77777777" w:rsidR="005C7080" w:rsidRDefault="00000000">
      <w:pPr>
        <w:pStyle w:val="Heading1"/>
      </w:pPr>
      <w:r>
        <w:t>PROFESSIONAL SUMMARY</w:t>
      </w:r>
    </w:p>
    <w:p w14:paraId="39417E5C" w14:textId="760A6750" w:rsidR="005C7080" w:rsidRDefault="00000000">
      <w:r>
        <w:t>Versatile IT Support</w:t>
      </w:r>
      <w:r w:rsidR="003B1985">
        <w:t>,</w:t>
      </w:r>
      <w:r>
        <w:t xml:space="preserve"> Application Specialist </w:t>
      </w:r>
      <w:r w:rsidR="003B1985">
        <w:t xml:space="preserve">and Web Application developer </w:t>
      </w:r>
      <w:r>
        <w:t>with over 6 years of experience providing enterprise application support, hardware/software troubleshooting, and IT operations management. Proven ability to lead support teams, manage critical application environments, and deliver projects in fast-paced organizations, including the manufacturing sector. Adept at liaising between technical teams, vendors</w:t>
      </w:r>
      <w:r w:rsidR="003B1985">
        <w:t xml:space="preserve"> to</w:t>
      </w:r>
      <w:r>
        <w:t xml:space="preserve"> ensure seamless IT service delivery. Strong background in application support (ER</w:t>
      </w:r>
      <w:r w:rsidR="003B1985">
        <w:t xml:space="preserve">P </w:t>
      </w:r>
      <w:r>
        <w:t>systems</w:t>
      </w:r>
      <w:r w:rsidR="00B355E3">
        <w:t>), SAAS</w:t>
      </w:r>
      <w:r w:rsidR="003B1985">
        <w:t xml:space="preserve"> applications,</w:t>
      </w:r>
      <w:r>
        <w:t xml:space="preserve"> </w:t>
      </w:r>
      <w:r w:rsidR="00B355E3">
        <w:t>troubleshooting, reporting</w:t>
      </w:r>
      <w:r>
        <w:t>, and continuous process improvement.</w:t>
      </w:r>
    </w:p>
    <w:p w14:paraId="20995DCD" w14:textId="77777777" w:rsidR="005C7080" w:rsidRDefault="00000000">
      <w:pPr>
        <w:pStyle w:val="Heading1"/>
      </w:pPr>
      <w:r>
        <w:t>CORE COMPETENCIES</w:t>
      </w:r>
    </w:p>
    <w:p w14:paraId="36B034CD" w14:textId="77777777" w:rsidR="005C7080" w:rsidRDefault="00000000">
      <w:pPr>
        <w:pStyle w:val="ListBullet"/>
      </w:pPr>
      <w:r>
        <w:t>Application &amp; ERP Support (SAP, Norakle, business-critical systems)</w:t>
      </w:r>
    </w:p>
    <w:p w14:paraId="20E66036" w14:textId="77777777" w:rsidR="005C7080" w:rsidRDefault="00000000">
      <w:pPr>
        <w:pStyle w:val="ListBullet"/>
      </w:pPr>
      <w:r>
        <w:t>IT Service Management &amp; Ticketing Systems</w:t>
      </w:r>
    </w:p>
    <w:p w14:paraId="4105B2E3" w14:textId="77777777" w:rsidR="005C7080" w:rsidRDefault="00000000">
      <w:pPr>
        <w:pStyle w:val="ListBullet"/>
      </w:pPr>
      <w:r>
        <w:t>User Training &amp; Stakeholder Communication</w:t>
      </w:r>
    </w:p>
    <w:p w14:paraId="12AC7BF2" w14:textId="77777777" w:rsidR="005C7080" w:rsidRDefault="00000000">
      <w:pPr>
        <w:pStyle w:val="ListBullet"/>
      </w:pPr>
      <w:r>
        <w:t>System Troubleshooting (Hardware, Software, Networks)</w:t>
      </w:r>
    </w:p>
    <w:p w14:paraId="04BCE829" w14:textId="329FFF5C" w:rsidR="005C7080" w:rsidRDefault="00000000">
      <w:pPr>
        <w:pStyle w:val="ListBullet"/>
      </w:pPr>
      <w:r>
        <w:t>Project Implementation</w:t>
      </w:r>
    </w:p>
    <w:p w14:paraId="2F99680E" w14:textId="447A8655" w:rsidR="003B1985" w:rsidRDefault="003B1985">
      <w:pPr>
        <w:pStyle w:val="ListBullet"/>
      </w:pPr>
      <w:r>
        <w:t>Programming</w:t>
      </w:r>
    </w:p>
    <w:p w14:paraId="5E2323AA" w14:textId="77777777" w:rsidR="005C7080" w:rsidRDefault="00000000">
      <w:pPr>
        <w:pStyle w:val="ListBullet"/>
      </w:pPr>
      <w:r>
        <w:t>Network Administration (LAN/WAN, Firewalls, Wireless)</w:t>
      </w:r>
    </w:p>
    <w:p w14:paraId="051C287F" w14:textId="77777777" w:rsidR="005C7080" w:rsidRDefault="00000000">
      <w:pPr>
        <w:pStyle w:val="ListBullet"/>
      </w:pPr>
      <w:r>
        <w:t>Database Management (MySQL, MongoDB, Firebase)</w:t>
      </w:r>
    </w:p>
    <w:p w14:paraId="244A4DA8" w14:textId="77777777" w:rsidR="005C7080" w:rsidRDefault="00000000">
      <w:pPr>
        <w:pStyle w:val="Heading1"/>
      </w:pPr>
      <w:r>
        <w:t>PROFESSIONAL EXPERIENCE</w:t>
      </w:r>
    </w:p>
    <w:p w14:paraId="5191DE60" w14:textId="77777777" w:rsidR="005C7080" w:rsidRPr="003B1985" w:rsidRDefault="00000000">
      <w:pPr>
        <w:pStyle w:val="ListBullet"/>
        <w:rPr>
          <w:rFonts w:asciiTheme="majorHAnsi" w:hAnsiTheme="majorHAnsi" w:cstheme="majorHAnsi"/>
          <w:b/>
          <w:bCs/>
        </w:rPr>
      </w:pPr>
      <w:r w:rsidRPr="003B1985">
        <w:rPr>
          <w:rFonts w:asciiTheme="majorHAnsi" w:hAnsiTheme="majorHAnsi" w:cstheme="majorHAnsi"/>
          <w:b/>
          <w:bCs/>
        </w:rPr>
        <w:t>Chams Access Ltd – Support Engineer | 2025</w:t>
      </w:r>
    </w:p>
    <w:p w14:paraId="640CF97E" w14:textId="77777777" w:rsidR="005C7080" w:rsidRDefault="00000000">
      <w:pPr>
        <w:pStyle w:val="ListBullet2"/>
      </w:pPr>
      <w:r>
        <w:t>Troubleshot and repaired electronic/mechanical systems, ensuring minimal downtime in operations.</w:t>
      </w:r>
    </w:p>
    <w:p w14:paraId="60CC30D6" w14:textId="77777777" w:rsidR="005C7080" w:rsidRDefault="00000000">
      <w:pPr>
        <w:pStyle w:val="ListBullet2"/>
      </w:pPr>
      <w:r>
        <w:t>Reduced response times by streamlining support processes, achieving monthly KPI targets.</w:t>
      </w:r>
    </w:p>
    <w:p w14:paraId="147A6852" w14:textId="77777777" w:rsidR="005C7080" w:rsidRDefault="00000000">
      <w:pPr>
        <w:pStyle w:val="ListBullet2"/>
      </w:pPr>
      <w:r>
        <w:t>Collaborated with team leads to optimize service delivery performance.</w:t>
      </w:r>
    </w:p>
    <w:p w14:paraId="3700DED1" w14:textId="77777777" w:rsidR="005C7080" w:rsidRPr="003B1985" w:rsidRDefault="00000000">
      <w:pPr>
        <w:pStyle w:val="ListBullet"/>
        <w:rPr>
          <w:rFonts w:asciiTheme="majorHAnsi" w:hAnsiTheme="majorHAnsi" w:cstheme="majorHAnsi"/>
          <w:b/>
          <w:bCs/>
        </w:rPr>
      </w:pPr>
      <w:r w:rsidRPr="003B1985">
        <w:rPr>
          <w:rFonts w:asciiTheme="majorHAnsi" w:hAnsiTheme="majorHAnsi" w:cstheme="majorHAnsi"/>
          <w:b/>
          <w:bCs/>
        </w:rPr>
        <w:t>Norak Technologies (Quarry Manufacturing) – Application Support Officer | 2023 – 2024</w:t>
      </w:r>
    </w:p>
    <w:p w14:paraId="3770C747" w14:textId="77777777" w:rsidR="005C7080" w:rsidRDefault="00000000">
      <w:pPr>
        <w:pStyle w:val="ListBullet2"/>
      </w:pPr>
      <w:r>
        <w:t>Provided Level 1 support for Norakle ERP software, resolving user issues across multiple business modules.</w:t>
      </w:r>
    </w:p>
    <w:p w14:paraId="7C99AFFA" w14:textId="77777777" w:rsidR="005C7080" w:rsidRDefault="00000000">
      <w:pPr>
        <w:pStyle w:val="ListBullet2"/>
      </w:pPr>
      <w:r>
        <w:t>Administered IT and Admin modules, ensuring smooth integration with finance, HR, and operations.</w:t>
      </w:r>
    </w:p>
    <w:p w14:paraId="2F010B13" w14:textId="77777777" w:rsidR="005C7080" w:rsidRDefault="00000000">
      <w:pPr>
        <w:pStyle w:val="ListBullet2"/>
      </w:pPr>
      <w:r>
        <w:lastRenderedPageBreak/>
        <w:t>Delivered user training sessions, boosting adoption and proficiency of business systems.</w:t>
      </w:r>
    </w:p>
    <w:p w14:paraId="5612981D" w14:textId="29360C3E" w:rsidR="005C7080" w:rsidRDefault="00000000">
      <w:pPr>
        <w:pStyle w:val="ListBullet2"/>
      </w:pPr>
      <w:r>
        <w:t>Diagnosed and resolved ERP breakdowns, minimizing disruption to manufacturing workflows.</w:t>
      </w:r>
    </w:p>
    <w:p w14:paraId="226283ED" w14:textId="77777777" w:rsidR="005C7080" w:rsidRDefault="00000000">
      <w:pPr>
        <w:pStyle w:val="ListBullet2"/>
      </w:pPr>
      <w:r>
        <w:t>Produced periodic reports for management on system performance and incident resolution.</w:t>
      </w:r>
    </w:p>
    <w:p w14:paraId="386BEA73" w14:textId="77777777" w:rsidR="005C7080" w:rsidRPr="003B1985" w:rsidRDefault="00000000">
      <w:pPr>
        <w:pStyle w:val="ListBullet"/>
        <w:rPr>
          <w:rFonts w:asciiTheme="majorHAnsi" w:hAnsiTheme="majorHAnsi" w:cstheme="majorHAnsi"/>
          <w:b/>
          <w:bCs/>
        </w:rPr>
      </w:pPr>
      <w:r w:rsidRPr="003B1985">
        <w:rPr>
          <w:rFonts w:asciiTheme="majorHAnsi" w:hAnsiTheme="majorHAnsi" w:cstheme="majorHAnsi"/>
          <w:b/>
          <w:bCs/>
        </w:rPr>
        <w:t>Altara Credit Limited – IT Support Engineer &amp; Application Support | 2020 – 2023</w:t>
      </w:r>
    </w:p>
    <w:p w14:paraId="1F0DFEF8" w14:textId="77777777" w:rsidR="005C7080" w:rsidRDefault="00000000">
      <w:pPr>
        <w:pStyle w:val="ListBullet2"/>
      </w:pPr>
      <w:r>
        <w:t>Delivered application support for in-house business applications, ensuring availability and performance.</w:t>
      </w:r>
    </w:p>
    <w:p w14:paraId="76FB249E" w14:textId="77777777" w:rsidR="005C7080" w:rsidRDefault="00000000">
      <w:pPr>
        <w:pStyle w:val="ListBullet2"/>
      </w:pPr>
      <w:r>
        <w:t>Coordinated implementation of new systems and trained 50+ staff on usage and troubleshooting.</w:t>
      </w:r>
    </w:p>
    <w:p w14:paraId="1BB8A7E7" w14:textId="77777777" w:rsidR="005C7080" w:rsidRDefault="00000000">
      <w:pPr>
        <w:pStyle w:val="ListBullet2"/>
      </w:pPr>
      <w:r>
        <w:t>Analyzed incident data using Ticket Management System (TMS), generating performance reports for IT management.</w:t>
      </w:r>
    </w:p>
    <w:p w14:paraId="160E0EFB" w14:textId="77777777" w:rsidR="005C7080" w:rsidRDefault="00000000">
      <w:pPr>
        <w:pStyle w:val="ListBullet2"/>
      </w:pPr>
      <w:r>
        <w:t>Provided remote and onsite support for hardware, network, and application-related issues, improving service reliability.</w:t>
      </w:r>
    </w:p>
    <w:p w14:paraId="16B7DE10" w14:textId="77777777" w:rsidR="005C7080" w:rsidRPr="003B1985" w:rsidRDefault="00000000">
      <w:pPr>
        <w:pStyle w:val="ListBullet"/>
        <w:rPr>
          <w:rFonts w:asciiTheme="majorHAnsi" w:hAnsiTheme="majorHAnsi" w:cstheme="majorHAnsi"/>
          <w:b/>
          <w:bCs/>
        </w:rPr>
      </w:pPr>
      <w:r w:rsidRPr="003B1985">
        <w:rPr>
          <w:rFonts w:asciiTheme="majorHAnsi" w:hAnsiTheme="majorHAnsi" w:cstheme="majorHAnsi"/>
          <w:b/>
          <w:bCs/>
        </w:rPr>
        <w:t>Shirts Centre – Web Manager | 2018 – 2019</w:t>
      </w:r>
    </w:p>
    <w:p w14:paraId="26CEC3DC" w14:textId="77777777" w:rsidR="005C7080" w:rsidRDefault="00000000">
      <w:pPr>
        <w:pStyle w:val="ListBullet2"/>
      </w:pPr>
      <w:r>
        <w:t>Maintained corporate website, ensuring uptime, usability, and security.</w:t>
      </w:r>
    </w:p>
    <w:p w14:paraId="653CA3AA" w14:textId="77777777" w:rsidR="005C7080" w:rsidRDefault="00000000">
      <w:pPr>
        <w:pStyle w:val="ListBullet2"/>
      </w:pPr>
      <w:r>
        <w:t>Managed online data and generated analytical insights to boost customer engagement and sales.</w:t>
      </w:r>
    </w:p>
    <w:p w14:paraId="625F9B4E" w14:textId="77777777" w:rsidR="005C7080" w:rsidRPr="00B355E3" w:rsidRDefault="00000000">
      <w:pPr>
        <w:pStyle w:val="ListBullet"/>
        <w:rPr>
          <w:rFonts w:asciiTheme="majorHAnsi" w:hAnsiTheme="majorHAnsi" w:cstheme="majorHAnsi"/>
          <w:b/>
          <w:bCs/>
        </w:rPr>
      </w:pPr>
      <w:r w:rsidRPr="00B355E3">
        <w:rPr>
          <w:rFonts w:asciiTheme="majorHAnsi" w:hAnsiTheme="majorHAnsi" w:cstheme="majorHAnsi"/>
          <w:b/>
          <w:bCs/>
        </w:rPr>
        <w:t>Femtech Computer Institute – Computer Engineer (Trainee) | 2014 – 2015</w:t>
      </w:r>
    </w:p>
    <w:p w14:paraId="08D5E46B" w14:textId="77777777" w:rsidR="005C7080" w:rsidRDefault="00000000">
      <w:pPr>
        <w:pStyle w:val="ListBullet2"/>
      </w:pPr>
      <w:r>
        <w:t>Supported LAN/WAN configurations and computer system troubleshooting.</w:t>
      </w:r>
    </w:p>
    <w:p w14:paraId="10A891A0" w14:textId="77777777" w:rsidR="005C7080" w:rsidRDefault="00000000">
      <w:pPr>
        <w:pStyle w:val="ListBullet2"/>
      </w:pPr>
      <w:r>
        <w:t>Installed and monitored CCTV systems for enhanced security.</w:t>
      </w:r>
    </w:p>
    <w:p w14:paraId="2DE755CF" w14:textId="77777777" w:rsidR="005C7080" w:rsidRDefault="00000000">
      <w:pPr>
        <w:pStyle w:val="Heading1"/>
      </w:pPr>
      <w:r>
        <w:t>EDUCATION</w:t>
      </w:r>
    </w:p>
    <w:p w14:paraId="1ED39FE5" w14:textId="77777777" w:rsidR="005C7080" w:rsidRDefault="00000000">
      <w:r>
        <w:t>Higher National Diploma (HND), Computer Engineering – Federal Polytechnic Offa, 2018</w:t>
      </w:r>
    </w:p>
    <w:p w14:paraId="37A9E8C9" w14:textId="77777777" w:rsidR="005C7080" w:rsidRDefault="00000000">
      <w:r>
        <w:t>National Diploma (ND), Computer Engineering – Federal Polytechnic Offa, 2014</w:t>
      </w:r>
    </w:p>
    <w:p w14:paraId="0C5443A2" w14:textId="77777777" w:rsidR="005C7080" w:rsidRDefault="00000000">
      <w:r>
        <w:t>SSCE – Goodness Royal College, 2012</w:t>
      </w:r>
    </w:p>
    <w:p w14:paraId="17B364D0" w14:textId="77777777" w:rsidR="005C7080" w:rsidRDefault="00000000">
      <w:pPr>
        <w:pStyle w:val="Heading1"/>
      </w:pPr>
      <w:r>
        <w:t>CERTIFICATIONS</w:t>
      </w:r>
    </w:p>
    <w:p w14:paraId="582F3390" w14:textId="77777777" w:rsidR="005C7080" w:rsidRDefault="00000000">
      <w:r>
        <w:t>Certified Web Application Developer (2015)</w:t>
      </w:r>
    </w:p>
    <w:p w14:paraId="25D9F767" w14:textId="77777777" w:rsidR="005C7080" w:rsidRDefault="00000000">
      <w:pPr>
        <w:pStyle w:val="Heading1"/>
      </w:pPr>
      <w:r>
        <w:t>TECHNICAL SKILLS</w:t>
      </w:r>
    </w:p>
    <w:p w14:paraId="35F4E6F6" w14:textId="77777777" w:rsidR="005C7080" w:rsidRDefault="00000000">
      <w:pPr>
        <w:pStyle w:val="ListBullet"/>
      </w:pPr>
      <w:r>
        <w:t>Applications: SAP (support exposure), Norakle ERP, Business Applications</w:t>
      </w:r>
    </w:p>
    <w:p w14:paraId="0F4D3C38" w14:textId="77777777" w:rsidR="005C7080" w:rsidRDefault="00000000">
      <w:pPr>
        <w:pStyle w:val="ListBullet"/>
      </w:pPr>
      <w:r>
        <w:t>Databases: MySQL, MongoDB, Firebase</w:t>
      </w:r>
    </w:p>
    <w:p w14:paraId="210BE372" w14:textId="37F299B1" w:rsidR="005C7080" w:rsidRDefault="00000000">
      <w:pPr>
        <w:pStyle w:val="ListBullet"/>
      </w:pPr>
      <w:r>
        <w:lastRenderedPageBreak/>
        <w:t>TMS reporting,</w:t>
      </w:r>
      <w:r w:rsidR="00B355E3">
        <w:t xml:space="preserve"> KPI reporting,</w:t>
      </w:r>
      <w:r>
        <w:t xml:space="preserve"> Database-driven </w:t>
      </w:r>
    </w:p>
    <w:p w14:paraId="6021619B" w14:textId="17B5EF5F" w:rsidR="005C7080" w:rsidRDefault="00000000">
      <w:pPr>
        <w:pStyle w:val="ListBullet"/>
      </w:pPr>
      <w:r>
        <w:t xml:space="preserve">Programming: Node.js, Express.js, PHP, </w:t>
      </w:r>
      <w:r w:rsidR="00B355E3">
        <w:t>JavaScript, React</w:t>
      </w:r>
    </w:p>
    <w:p w14:paraId="7BAA654D" w14:textId="77777777" w:rsidR="005C7080" w:rsidRDefault="00000000">
      <w:pPr>
        <w:pStyle w:val="ListBullet"/>
      </w:pPr>
      <w:r>
        <w:t>Networks: LAN, WAN, Firewalls, Wireless</w:t>
      </w:r>
    </w:p>
    <w:p w14:paraId="52FD2DB0" w14:textId="77777777" w:rsidR="005C7080" w:rsidRDefault="00000000">
      <w:pPr>
        <w:pStyle w:val="ListBullet"/>
      </w:pPr>
      <w:r>
        <w:t>Other: Hardware/software troubleshooting, CCTV installation</w:t>
      </w:r>
    </w:p>
    <w:p w14:paraId="55CE965F" w14:textId="77777777" w:rsidR="005C7080" w:rsidRDefault="00000000">
      <w:pPr>
        <w:pStyle w:val="Heading1"/>
      </w:pPr>
      <w:r>
        <w:t>INTERESTS</w:t>
      </w:r>
    </w:p>
    <w:p w14:paraId="716BA7C1" w14:textId="77777777" w:rsidR="005C7080" w:rsidRDefault="00000000">
      <w:r>
        <w:t>Exploring new technologies, Business Intelligence tools, Travelling, Football</w:t>
      </w:r>
    </w:p>
    <w:sectPr w:rsidR="005C70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073532">
    <w:abstractNumId w:val="8"/>
  </w:num>
  <w:num w:numId="2" w16cid:durableId="407650724">
    <w:abstractNumId w:val="6"/>
  </w:num>
  <w:num w:numId="3" w16cid:durableId="720594717">
    <w:abstractNumId w:val="5"/>
  </w:num>
  <w:num w:numId="4" w16cid:durableId="926351520">
    <w:abstractNumId w:val="4"/>
  </w:num>
  <w:num w:numId="5" w16cid:durableId="502665052">
    <w:abstractNumId w:val="7"/>
  </w:num>
  <w:num w:numId="6" w16cid:durableId="1031880946">
    <w:abstractNumId w:val="3"/>
  </w:num>
  <w:num w:numId="7" w16cid:durableId="1106535398">
    <w:abstractNumId w:val="2"/>
  </w:num>
  <w:num w:numId="8" w16cid:durableId="393234963">
    <w:abstractNumId w:val="1"/>
  </w:num>
  <w:num w:numId="9" w16cid:durableId="133445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985"/>
    <w:rsid w:val="005C7080"/>
    <w:rsid w:val="00AA1D8D"/>
    <w:rsid w:val="00B355E3"/>
    <w:rsid w:val="00B47730"/>
    <w:rsid w:val="00CB0664"/>
    <w:rsid w:val="00F65E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8F0A2"/>
  <w14:defaultImageDpi w14:val="300"/>
  <w15:docId w15:val="{D39CF835-2E41-4A69-905C-A85F516C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2013-12-23T23:15:00Z</dcterms:created>
  <dcterms:modified xsi:type="dcterms:W3CDTF">2025-08-27T07:07:00Z</dcterms:modified>
  <cp:category/>
</cp:coreProperties>
</file>